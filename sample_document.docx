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This is a sample text added to the document.</w:t>
      </w:r>
    </w:p>
    <w:p>
      <w:pPr>
        <w:pStyle w:val="Heading1"/>
      </w:pPr>
      <w:r>
        <w:t>Plot Example</w:t>
      </w:r>
    </w:p>
    <w:p>
      <w:r>
        <w:t>Below is an example of a plot generated using matplotlib: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